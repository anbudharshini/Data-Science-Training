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C6C42" w14:textId="0F1AC826" w:rsidR="00A14775" w:rsidRDefault="00000000">
      <w:pPr>
        <w:pStyle w:val="Title"/>
      </w:pPr>
      <w:r>
        <w:t xml:space="preserve">Day 1 </w:t>
      </w:r>
      <w:r w:rsidR="00F01CE9">
        <w:t>–</w:t>
      </w:r>
      <w:r>
        <w:t xml:space="preserve"> SQL</w:t>
      </w:r>
      <w:r w:rsidR="00F01CE9">
        <w:t xml:space="preserve"> </w:t>
      </w:r>
      <w:r>
        <w:t>Notes</w:t>
      </w:r>
    </w:p>
    <w:p w14:paraId="23D20535" w14:textId="77777777" w:rsidR="00A14775" w:rsidRDefault="00000000">
      <w:r>
        <w:t>Date: 17-07-2025</w:t>
      </w:r>
    </w:p>
    <w:p w14:paraId="4B1E84F1" w14:textId="3E4EB0C9" w:rsidR="00A14775" w:rsidRDefault="00000000">
      <w:r>
        <w:t>Domain Driven Design</w:t>
      </w:r>
    </w:p>
    <w:p w14:paraId="6CDEDE5A" w14:textId="77777777" w:rsidR="00A14775" w:rsidRDefault="00000000">
      <w:pPr>
        <w:pStyle w:val="Heading1"/>
      </w:pPr>
      <w:r>
        <w:t>Applications</w:t>
      </w:r>
    </w:p>
    <w:p w14:paraId="3D050381" w14:textId="77777777" w:rsidR="00A14775" w:rsidRDefault="00000000">
      <w:r>
        <w:t>Educational Application: Student, Teacher, Course, Department, Subject</w:t>
      </w:r>
    </w:p>
    <w:p w14:paraId="0464396B" w14:textId="77777777" w:rsidR="00A14775" w:rsidRDefault="00000000">
      <w:r>
        <w:t>Banking Application: Account, Customer, Fund Transfer …</w:t>
      </w:r>
    </w:p>
    <w:p w14:paraId="13FB7146" w14:textId="77777777" w:rsidR="00A14775" w:rsidRDefault="00000000">
      <w:r>
        <w:t>Retail Application: Product, Order, Cart, Payment</w:t>
      </w:r>
    </w:p>
    <w:p w14:paraId="30355522" w14:textId="77777777" w:rsidR="00A14775" w:rsidRDefault="00000000">
      <w:pPr>
        <w:pStyle w:val="Heading1"/>
      </w:pPr>
      <w:r>
        <w:t>SQL Queries</w:t>
      </w:r>
    </w:p>
    <w:p w14:paraId="090FD6DE" w14:textId="77777777" w:rsidR="00A14775" w:rsidRDefault="00000000">
      <w:pPr>
        <w:pStyle w:val="Heading2"/>
      </w:pPr>
      <w:r>
        <w:t>Students Table</w:t>
      </w:r>
    </w:p>
    <w:p w14:paraId="073C33A5" w14:textId="77777777" w:rsidR="00F01CE9" w:rsidRDefault="00000000">
      <w:r>
        <w:br/>
        <w:t>-- create</w:t>
      </w:r>
      <w:r>
        <w:br/>
        <w:t>CREATE TABLE students (</w:t>
      </w:r>
      <w:r>
        <w:br/>
        <w:t xml:space="preserve">  student_id int PRIMARY KEY,</w:t>
      </w:r>
      <w:r>
        <w:br/>
        <w:t xml:space="preserve">  name varchar(100),</w:t>
      </w:r>
      <w:r>
        <w:br/>
        <w:t xml:space="preserve">  course varchar(100),</w:t>
      </w:r>
      <w:r>
        <w:br/>
        <w:t xml:space="preserve">  join_date DATE</w:t>
      </w:r>
      <w:r>
        <w:br/>
        <w:t>);</w:t>
      </w:r>
      <w:r>
        <w:br/>
      </w:r>
      <w:r>
        <w:br/>
        <w:t>-- insert</w:t>
      </w:r>
      <w:r>
        <w:br/>
        <w:t>INSERT INTO students values</w:t>
      </w:r>
      <w:r>
        <w:br/>
        <w:t>(1,'Amit','Data engineering','2025-08-09'),</w:t>
      </w:r>
      <w:r>
        <w:br/>
        <w:t>(2,'Rohan','Data science','2025-07-19'),</w:t>
      </w:r>
      <w:r>
        <w:br/>
        <w:t>(3,'Rohit','Data engineering','2025-09-10');</w:t>
      </w:r>
      <w:r>
        <w:br/>
      </w:r>
      <w:r>
        <w:br/>
        <w:t>SELECT * FROM students;</w:t>
      </w:r>
      <w:r>
        <w:br/>
      </w:r>
      <w:r>
        <w:br/>
        <w:t>SELECT name,course FROM students;</w:t>
      </w:r>
      <w:r>
        <w:br/>
      </w:r>
      <w:r>
        <w:br/>
        <w:t>SELECT * FROM students where course= 'Data engineering';</w:t>
      </w:r>
      <w:r>
        <w:br/>
      </w:r>
      <w:r>
        <w:br/>
        <w:t xml:space="preserve">SELECT * FROM students where </w:t>
      </w:r>
      <w:proofErr w:type="spellStart"/>
      <w:r>
        <w:t>join_date</w:t>
      </w:r>
      <w:proofErr w:type="spellEnd"/>
      <w:r>
        <w:t>&gt;'2025-07-19';</w:t>
      </w:r>
    </w:p>
    <w:p w14:paraId="3FB2AA23" w14:textId="566BF8FF" w:rsidR="00A14775" w:rsidRDefault="00000000">
      <w:r>
        <w:br/>
      </w:r>
      <w:r>
        <w:br/>
      </w:r>
      <w:r>
        <w:lastRenderedPageBreak/>
        <w:t>-- Matching patterns</w:t>
      </w:r>
      <w:r>
        <w:br/>
        <w:t>-- starting with A</w:t>
      </w:r>
      <w:r>
        <w:br/>
        <w:t>SELECT * FROM students where name like 'A%';</w:t>
      </w:r>
      <w:r>
        <w:br/>
      </w:r>
      <w:r>
        <w:br/>
        <w:t>-- end with A</w:t>
      </w:r>
      <w:r>
        <w:br/>
        <w:t>SELECT * FROM students where name like '%T';</w:t>
      </w:r>
      <w:r>
        <w:br/>
      </w:r>
      <w:r>
        <w:br/>
        <w:t>-- containing 'it'</w:t>
      </w:r>
      <w:r>
        <w:br/>
        <w:t>SELECT * FROM students where name like '%it%';</w:t>
      </w:r>
      <w:r>
        <w:br/>
      </w:r>
      <w:r>
        <w:br/>
        <w:t>update students</w:t>
      </w:r>
      <w:r>
        <w:br/>
        <w:t>set course ='Advanced Data engineering'</w:t>
      </w:r>
      <w:r>
        <w:br/>
        <w:t>where student_id = 1;</w:t>
      </w:r>
      <w:r>
        <w:br/>
      </w:r>
      <w:r>
        <w:br/>
        <w:t>update students</w:t>
      </w:r>
      <w:r>
        <w:br/>
        <w:t>set join_date = '2025-09-01'</w:t>
      </w:r>
      <w:r>
        <w:br/>
        <w:t>where name = 'Rohan';</w:t>
      </w:r>
      <w:r>
        <w:br/>
      </w:r>
      <w:r>
        <w:br/>
        <w:t>-- delete a student by ID</w:t>
      </w:r>
      <w:r>
        <w:br/>
        <w:t xml:space="preserve">delete FROM students </w:t>
      </w:r>
      <w:r>
        <w:br/>
        <w:t>where student_id = 2;</w:t>
      </w:r>
      <w:r>
        <w:br/>
      </w:r>
      <w:r>
        <w:br/>
        <w:t>-- delete students by condition</w:t>
      </w:r>
      <w:r>
        <w:br/>
        <w:t>delete FROM students</w:t>
      </w:r>
      <w:r>
        <w:br/>
        <w:t>where join_date&lt;'2025-08-09';</w:t>
      </w:r>
      <w:r>
        <w:br/>
      </w:r>
    </w:p>
    <w:p w14:paraId="4435CFFD" w14:textId="77777777" w:rsidR="00A14775" w:rsidRDefault="00000000">
      <w:pPr>
        <w:pStyle w:val="Heading2"/>
      </w:pPr>
      <w:r>
        <w:t>CRUD OPERATION</w:t>
      </w:r>
    </w:p>
    <w:p w14:paraId="5F78FD7E" w14:textId="77777777" w:rsidR="00A14775" w:rsidRDefault="00000000">
      <w:r>
        <w:t>CREATE | READ | UPDATE | DELETE</w:t>
      </w:r>
    </w:p>
    <w:p w14:paraId="3FA1A9C8" w14:textId="77777777" w:rsidR="00A14775" w:rsidRDefault="00000000">
      <w:pPr>
        <w:pStyle w:val="Heading2"/>
      </w:pPr>
      <w:r>
        <w:t>Products Table Tasks</w:t>
      </w:r>
    </w:p>
    <w:p w14:paraId="37FB43C9" w14:textId="77777777" w:rsidR="00A14775" w:rsidRDefault="00000000">
      <w:r>
        <w:br/>
        <w:t>-- task 1</w:t>
      </w:r>
      <w:r>
        <w:br/>
        <w:t>create table products(</w:t>
      </w:r>
      <w:r>
        <w:br/>
        <w:t>product_id int primary key,</w:t>
      </w:r>
      <w:r>
        <w:br/>
        <w:t>product_name varchar(100),</w:t>
      </w:r>
      <w:r>
        <w:br/>
        <w:t>category varchar(100),</w:t>
      </w:r>
      <w:r>
        <w:br/>
        <w:t>price decimal(10,2),</w:t>
      </w:r>
      <w:r>
        <w:br/>
        <w:t>stock_quantity int,</w:t>
      </w:r>
      <w:r>
        <w:br/>
        <w:t>added_date date);</w:t>
      </w:r>
      <w:r>
        <w:br/>
      </w:r>
      <w:r>
        <w:br/>
        <w:t>-- task 2</w:t>
      </w:r>
      <w:r>
        <w:br/>
        <w:t xml:space="preserve">insert into products values </w:t>
      </w:r>
      <w:r>
        <w:br/>
        <w:t>(1, 'Smartphone', 'Electronics', 15000.00, 20, '2023-02-15'),</w:t>
      </w:r>
      <w:r>
        <w:br/>
      </w:r>
      <w:r>
        <w:lastRenderedPageBreak/>
        <w:t>(2, 'Sofa', 'Furniture', 12000.00, 5, '2023-03-10'),</w:t>
      </w:r>
      <w:r>
        <w:br/>
        <w:t>(3, 'Shoes', 'Fashion', 2500.00, 15, '2023-05-20'),</w:t>
      </w:r>
      <w:r>
        <w:br/>
        <w:t>(4, 'Study Table', 'Furniture', 4500.00, 8, '2023-07-01'),</w:t>
      </w:r>
      <w:r>
        <w:br/>
        <w:t>(5, 'Smartwatch', 'Electronics', 3500.00, 12, '2023-08-18');</w:t>
      </w:r>
      <w:r>
        <w:br/>
      </w:r>
      <w:r>
        <w:br/>
        <w:t>-- task 3</w:t>
      </w:r>
      <w:r>
        <w:br/>
        <w:t>SELECT * FROM products;</w:t>
      </w:r>
      <w:r>
        <w:br/>
        <w:t>select product_name, price from products;</w:t>
      </w:r>
      <w:r>
        <w:br/>
        <w:t>select * from products where stock_quantity&lt;10;</w:t>
      </w:r>
      <w:r>
        <w:br/>
        <w:t>select * from products where price between 500 and 2000;</w:t>
      </w:r>
      <w:r>
        <w:br/>
        <w:t>select * from products where added_date &gt; '2023-01-01';</w:t>
      </w:r>
      <w:r>
        <w:br/>
        <w:t>select * from products where product_name like 'S%';</w:t>
      </w:r>
      <w:r>
        <w:br/>
        <w:t>select * from products where category in ('Electronics', 'Furniture');</w:t>
      </w:r>
      <w:r>
        <w:br/>
      </w:r>
      <w:r>
        <w:br/>
        <w:t>-- task 4</w:t>
      </w:r>
      <w:r>
        <w:br/>
        <w:t>update products set price = 16000.00 where product_id = 1;</w:t>
      </w:r>
      <w:r>
        <w:br/>
        <w:t>update products set stock_quantity = stock_quantity + 5 WHERE category = 'Furniture';</w:t>
      </w:r>
      <w:r>
        <w:br/>
        <w:t>delete from products where product_id = 5;</w:t>
      </w:r>
      <w:r>
        <w:br/>
        <w:t>delete from products where stock_quantity = 0;</w:t>
      </w:r>
      <w:r>
        <w:br/>
      </w:r>
      <w:r>
        <w:br/>
        <w:t>select * from products;</w:t>
      </w:r>
      <w:r>
        <w:br/>
      </w:r>
    </w:p>
    <w:p w14:paraId="525FDA47" w14:textId="240BF32D" w:rsidR="00F01CE9" w:rsidRDefault="00F01CE9" w:rsidP="00F01CE9">
      <w:r>
        <w:t>-- DAY 1 17.07.2025</w:t>
      </w:r>
      <w:r>
        <w:t xml:space="preserve"> MYSQL</w:t>
      </w:r>
    </w:p>
    <w:p w14:paraId="4245B819" w14:textId="77777777" w:rsidR="00F01CE9" w:rsidRDefault="00F01CE9" w:rsidP="00F01CE9">
      <w:r>
        <w:t xml:space="preserve">create database </w:t>
      </w:r>
      <w:proofErr w:type="spellStart"/>
      <w:r>
        <w:t>retail_store</w:t>
      </w:r>
      <w:proofErr w:type="spellEnd"/>
      <w:r>
        <w:t>;</w:t>
      </w:r>
    </w:p>
    <w:p w14:paraId="07B47CEA" w14:textId="77777777" w:rsidR="00F01CE9" w:rsidRDefault="00F01CE9" w:rsidP="00F01CE9">
      <w:r>
        <w:t xml:space="preserve">use </w:t>
      </w:r>
      <w:proofErr w:type="spellStart"/>
      <w:r>
        <w:t>retail_store</w:t>
      </w:r>
      <w:proofErr w:type="spellEnd"/>
      <w:r>
        <w:t>;</w:t>
      </w:r>
    </w:p>
    <w:p w14:paraId="3228CAB7" w14:textId="77777777" w:rsidR="00F01CE9" w:rsidRDefault="00F01CE9" w:rsidP="00F01CE9"/>
    <w:p w14:paraId="61F5A0AD" w14:textId="77777777" w:rsidR="00F01CE9" w:rsidRDefault="00F01CE9" w:rsidP="00F01CE9">
      <w:r>
        <w:t xml:space="preserve">create table </w:t>
      </w:r>
      <w:proofErr w:type="gramStart"/>
      <w:r>
        <w:t>products(</w:t>
      </w:r>
      <w:proofErr w:type="gramEnd"/>
    </w:p>
    <w:p w14:paraId="2721F0A7" w14:textId="77777777" w:rsidR="00F01CE9" w:rsidRDefault="00F01CE9" w:rsidP="00F01CE9">
      <w:proofErr w:type="spellStart"/>
      <w:r>
        <w:t>product_id</w:t>
      </w:r>
      <w:proofErr w:type="spellEnd"/>
      <w:r>
        <w:t xml:space="preserve"> int primary key,</w:t>
      </w:r>
    </w:p>
    <w:p w14:paraId="5C1A0E68" w14:textId="77777777" w:rsidR="00F01CE9" w:rsidRDefault="00F01CE9" w:rsidP="00F01CE9"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EA7A084" w14:textId="77777777" w:rsidR="00F01CE9" w:rsidRDefault="00F01CE9" w:rsidP="00F01CE9">
      <w:r>
        <w:t xml:space="preserve">category </w:t>
      </w:r>
      <w:proofErr w:type="gramStart"/>
      <w:r>
        <w:t>varchar(</w:t>
      </w:r>
      <w:proofErr w:type="gramEnd"/>
      <w:r>
        <w:t>100),</w:t>
      </w:r>
    </w:p>
    <w:p w14:paraId="2FC5E802" w14:textId="77777777" w:rsidR="00F01CE9" w:rsidRDefault="00F01CE9" w:rsidP="00F01CE9">
      <w:r>
        <w:t xml:space="preserve">price </w:t>
      </w:r>
      <w:proofErr w:type="gramStart"/>
      <w:r>
        <w:t>decimal(</w:t>
      </w:r>
      <w:proofErr w:type="gramEnd"/>
      <w:r>
        <w:t>10,2),</w:t>
      </w:r>
    </w:p>
    <w:p w14:paraId="56625889" w14:textId="77777777" w:rsidR="00F01CE9" w:rsidRDefault="00F01CE9" w:rsidP="00F01CE9">
      <w:proofErr w:type="spellStart"/>
      <w:r>
        <w:t>stock_quantity</w:t>
      </w:r>
      <w:proofErr w:type="spellEnd"/>
      <w:r>
        <w:t xml:space="preserve"> int,</w:t>
      </w:r>
    </w:p>
    <w:p w14:paraId="15EB685F" w14:textId="77777777" w:rsidR="00F01CE9" w:rsidRDefault="00F01CE9" w:rsidP="00F01CE9">
      <w:proofErr w:type="spellStart"/>
      <w:r>
        <w:t>added_date</w:t>
      </w:r>
      <w:proofErr w:type="spellEnd"/>
      <w:r>
        <w:t xml:space="preserve"> date);</w:t>
      </w:r>
    </w:p>
    <w:p w14:paraId="030FCDDF" w14:textId="77777777" w:rsidR="00F01CE9" w:rsidRDefault="00F01CE9" w:rsidP="00F01CE9"/>
    <w:p w14:paraId="4382E907" w14:textId="77777777" w:rsidR="00F01CE9" w:rsidRDefault="00F01CE9" w:rsidP="00F01CE9"/>
    <w:p w14:paraId="105990D2" w14:textId="77777777" w:rsidR="00F01CE9" w:rsidRDefault="00F01CE9" w:rsidP="00F01CE9">
      <w:r>
        <w:lastRenderedPageBreak/>
        <w:t>insert into products values (1, 'Smartphone', 'Electronics', 15000.00, 20, '2023-02-15'),</w:t>
      </w:r>
    </w:p>
    <w:p w14:paraId="57159398" w14:textId="77777777" w:rsidR="00F01CE9" w:rsidRDefault="00F01CE9" w:rsidP="00F01CE9">
      <w:r>
        <w:t>(2, 'Sofa', 'Furniture', 12000.00, 5, '2023-03-10'),</w:t>
      </w:r>
    </w:p>
    <w:p w14:paraId="71CC0DC0" w14:textId="77777777" w:rsidR="00F01CE9" w:rsidRDefault="00F01CE9" w:rsidP="00F01CE9">
      <w:r>
        <w:t>(3, 'Shoes', 'Fashion', 2500.00, 15, '2023-05-20'),</w:t>
      </w:r>
    </w:p>
    <w:p w14:paraId="3C386F4B" w14:textId="77777777" w:rsidR="00F01CE9" w:rsidRDefault="00F01CE9" w:rsidP="00F01CE9">
      <w:r>
        <w:t>(4, 'Study Table', 'Furniture', 4500.00, 8, '2023-07-01'),</w:t>
      </w:r>
    </w:p>
    <w:p w14:paraId="5C12637D" w14:textId="77777777" w:rsidR="00F01CE9" w:rsidRDefault="00F01CE9" w:rsidP="00F01CE9">
      <w:r>
        <w:t>(5, 'Smartwatch', 'Electronics', 3500.00, 12, '2023-08-18');</w:t>
      </w:r>
    </w:p>
    <w:p w14:paraId="5B50EC2F" w14:textId="77777777" w:rsidR="00F01CE9" w:rsidRDefault="00F01CE9" w:rsidP="00F01CE9"/>
    <w:p w14:paraId="4A81BC30" w14:textId="77777777" w:rsidR="00F01CE9" w:rsidRDefault="00F01CE9" w:rsidP="00F01CE9">
      <w:r>
        <w:t xml:space="preserve">CREATE DATABASE </w:t>
      </w:r>
      <w:proofErr w:type="spellStart"/>
      <w:r>
        <w:t>analytics_practice</w:t>
      </w:r>
      <w:proofErr w:type="spellEnd"/>
      <w:r>
        <w:t>;</w:t>
      </w:r>
    </w:p>
    <w:p w14:paraId="6E1D539A" w14:textId="77777777" w:rsidR="00F01CE9" w:rsidRDefault="00F01CE9" w:rsidP="00F01CE9">
      <w:r>
        <w:t xml:space="preserve">USE </w:t>
      </w:r>
      <w:proofErr w:type="spellStart"/>
      <w:r>
        <w:t>analytics_practice</w:t>
      </w:r>
      <w:proofErr w:type="spellEnd"/>
      <w:r>
        <w:t>;</w:t>
      </w:r>
    </w:p>
    <w:p w14:paraId="761D36CC" w14:textId="77777777" w:rsidR="00F01CE9" w:rsidRDefault="00F01CE9" w:rsidP="00F01CE9">
      <w:r>
        <w:t xml:space="preserve"> </w:t>
      </w:r>
    </w:p>
    <w:p w14:paraId="59CC3A0D" w14:textId="77777777" w:rsidR="00F01CE9" w:rsidRDefault="00F01CE9" w:rsidP="00F01CE9">
      <w:r>
        <w:t xml:space="preserve">CREATE TABLE </w:t>
      </w:r>
      <w:proofErr w:type="spellStart"/>
      <w:r>
        <w:t>sales_data</w:t>
      </w:r>
      <w:proofErr w:type="spellEnd"/>
      <w:r>
        <w:t xml:space="preserve"> (</w:t>
      </w:r>
    </w:p>
    <w:p w14:paraId="0ADBEE00" w14:textId="77777777" w:rsidR="00F01CE9" w:rsidRDefault="00F01CE9" w:rsidP="00F01CE9">
      <w:r>
        <w:t xml:space="preserve">    </w:t>
      </w:r>
      <w:proofErr w:type="spellStart"/>
      <w:r>
        <w:t>sale_id</w:t>
      </w:r>
      <w:proofErr w:type="spellEnd"/>
      <w:r>
        <w:t xml:space="preserve"> INT PRIMARY KEY,</w:t>
      </w:r>
    </w:p>
    <w:p w14:paraId="32463158" w14:textId="77777777" w:rsidR="00F01CE9" w:rsidRDefault="00F01CE9" w:rsidP="00F01CE9">
      <w:r>
        <w:t xml:space="preserve">    </w:t>
      </w:r>
      <w:proofErr w:type="spellStart"/>
      <w:r>
        <w:t>employee_name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9DFD16A" w14:textId="77777777" w:rsidR="00F01CE9" w:rsidRDefault="00F01CE9" w:rsidP="00F01CE9">
      <w:r>
        <w:t xml:space="preserve">    region </w:t>
      </w:r>
      <w:proofErr w:type="gramStart"/>
      <w:r>
        <w:t>VARCHAR(</w:t>
      </w:r>
      <w:proofErr w:type="gramEnd"/>
      <w:r>
        <w:t>50),</w:t>
      </w:r>
    </w:p>
    <w:p w14:paraId="2A719E2F" w14:textId="77777777" w:rsidR="00F01CE9" w:rsidRDefault="00F01CE9" w:rsidP="00F01CE9">
      <w:r>
        <w:t xml:space="preserve">    </w:t>
      </w:r>
      <w:proofErr w:type="spellStart"/>
      <w:r>
        <w:t>sale_amount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63CE4046" w14:textId="77777777" w:rsidR="00F01CE9" w:rsidRDefault="00F01CE9" w:rsidP="00F01CE9">
      <w:r>
        <w:t xml:space="preserve">    </w:t>
      </w:r>
      <w:proofErr w:type="spellStart"/>
      <w:r>
        <w:t>sale_date</w:t>
      </w:r>
      <w:proofErr w:type="spellEnd"/>
      <w:r>
        <w:t xml:space="preserve"> DATE</w:t>
      </w:r>
    </w:p>
    <w:p w14:paraId="7A84970A" w14:textId="77777777" w:rsidR="00F01CE9" w:rsidRDefault="00F01CE9" w:rsidP="00F01CE9">
      <w:r>
        <w:t>);</w:t>
      </w:r>
    </w:p>
    <w:p w14:paraId="4BA36420" w14:textId="77777777" w:rsidR="00F01CE9" w:rsidRDefault="00F01CE9" w:rsidP="00F01CE9">
      <w:r>
        <w:t xml:space="preserve"> </w:t>
      </w:r>
    </w:p>
    <w:p w14:paraId="56450574" w14:textId="77777777" w:rsidR="00F01CE9" w:rsidRDefault="00F01CE9" w:rsidP="00F01CE9">
      <w:r>
        <w:t xml:space="preserve">INSERT INTO </w:t>
      </w:r>
      <w:proofErr w:type="spellStart"/>
      <w:r>
        <w:t>sales_data</w:t>
      </w:r>
      <w:proofErr w:type="spellEnd"/>
      <w:r>
        <w:t xml:space="preserve"> VALUES</w:t>
      </w:r>
    </w:p>
    <w:p w14:paraId="30EF0736" w14:textId="77777777" w:rsidR="00F01CE9" w:rsidRDefault="00F01CE9" w:rsidP="00F01CE9">
      <w:r>
        <w:t>(1, 'Amit Sharma', 'North', 12000.50, '2024-01-15'),</w:t>
      </w:r>
    </w:p>
    <w:p w14:paraId="5CF474D0" w14:textId="77777777" w:rsidR="00F01CE9" w:rsidRDefault="00F01CE9" w:rsidP="00F01CE9">
      <w:r>
        <w:t>(2, 'Neha Reddy', 'East', 8500.00, '2024-01-16'),</w:t>
      </w:r>
    </w:p>
    <w:p w14:paraId="2932335E" w14:textId="77777777" w:rsidR="00F01CE9" w:rsidRDefault="00F01CE9" w:rsidP="00F01CE9">
      <w:r>
        <w:t>(3, 'Faizan Ali', 'North', 10000.00, '2024-01-20'),</w:t>
      </w:r>
    </w:p>
    <w:p w14:paraId="05E974E5" w14:textId="77777777" w:rsidR="00F01CE9" w:rsidRDefault="00F01CE9" w:rsidP="00F01CE9">
      <w:r>
        <w:t>(4, 'Divya Iyer', 'South', 13000.00, '2024-01-21'),</w:t>
      </w:r>
    </w:p>
    <w:p w14:paraId="68361D33" w14:textId="77777777" w:rsidR="00F01CE9" w:rsidRDefault="00F01CE9" w:rsidP="00F01CE9">
      <w:r>
        <w:t>(5, 'Kiran Mehta', 'East', 9000.00, '2024-01-22'),</w:t>
      </w:r>
    </w:p>
    <w:p w14:paraId="7F0B2D94" w14:textId="77777777" w:rsidR="00F01CE9" w:rsidRDefault="00F01CE9" w:rsidP="00F01CE9">
      <w:r>
        <w:t>(6, 'Amit Sharma', 'North', 15000.00, '2024-02-05'),</w:t>
      </w:r>
    </w:p>
    <w:p w14:paraId="6AE070DD" w14:textId="77777777" w:rsidR="00F01CE9" w:rsidRDefault="00F01CE9" w:rsidP="00F01CE9">
      <w:r>
        <w:t>(7, 'Neha Reddy', 'East', 8000.00, '2024-02-10'),</w:t>
      </w:r>
    </w:p>
    <w:p w14:paraId="3F56AFEB" w14:textId="77777777" w:rsidR="00F01CE9" w:rsidRDefault="00F01CE9" w:rsidP="00F01CE9">
      <w:r>
        <w:t>(8, 'Faizan Ali', 'North', 7000.00, '2024-02-15'),</w:t>
      </w:r>
    </w:p>
    <w:p w14:paraId="7BA797EB" w14:textId="77777777" w:rsidR="00F01CE9" w:rsidRDefault="00F01CE9" w:rsidP="00F01CE9">
      <w:r>
        <w:lastRenderedPageBreak/>
        <w:t>(9, 'Divya Iyer', 'South', 14000.00, '2024-02-18'),</w:t>
      </w:r>
    </w:p>
    <w:p w14:paraId="677C127F" w14:textId="77777777" w:rsidR="00F01CE9" w:rsidRDefault="00F01CE9" w:rsidP="00F01CE9">
      <w:r>
        <w:t>(10, 'Kiran Mehta', 'East', 6500.00, '2024-02-20');</w:t>
      </w:r>
    </w:p>
    <w:p w14:paraId="1DDE835B" w14:textId="77777777" w:rsidR="00F01CE9" w:rsidRDefault="00F01CE9" w:rsidP="00F01CE9"/>
    <w:p w14:paraId="7C61FF24" w14:textId="77777777" w:rsidR="00F01CE9" w:rsidRDefault="00F01CE9" w:rsidP="00F01CE9">
      <w:r>
        <w:t xml:space="preserve">select * from </w:t>
      </w:r>
      <w:proofErr w:type="spellStart"/>
      <w:r>
        <w:t>sales_data</w:t>
      </w:r>
      <w:proofErr w:type="spellEnd"/>
      <w:r>
        <w:t>;</w:t>
      </w:r>
    </w:p>
    <w:p w14:paraId="5685F40C" w14:textId="77777777" w:rsidR="00F01CE9" w:rsidRDefault="00F01CE9" w:rsidP="00F01CE9"/>
    <w:p w14:paraId="6BF066D2" w14:textId="77777777" w:rsidR="00F01CE9" w:rsidRPr="00F01CE9" w:rsidRDefault="00F01CE9" w:rsidP="00F01CE9">
      <w:pPr>
        <w:rPr>
          <w:b/>
          <w:bCs/>
        </w:rPr>
      </w:pPr>
      <w:r w:rsidRPr="00F01CE9">
        <w:rPr>
          <w:b/>
          <w:bCs/>
        </w:rPr>
        <w:t>-- inline query or subquery</w:t>
      </w:r>
    </w:p>
    <w:p w14:paraId="00A566CD" w14:textId="77777777" w:rsidR="00F01CE9" w:rsidRPr="00F01CE9" w:rsidRDefault="00F01CE9" w:rsidP="00F01CE9">
      <w:pPr>
        <w:rPr>
          <w:b/>
          <w:bCs/>
        </w:rPr>
      </w:pPr>
      <w:r w:rsidRPr="00F01CE9">
        <w:rPr>
          <w:b/>
          <w:bCs/>
        </w:rPr>
        <w:t>-- show employees whose total sales &gt; avg sales of all employees</w:t>
      </w:r>
    </w:p>
    <w:p w14:paraId="64657826" w14:textId="77777777" w:rsidR="00F01CE9" w:rsidRDefault="00F01CE9" w:rsidP="00F01CE9"/>
    <w:p w14:paraId="23BF340E" w14:textId="77777777" w:rsidR="00F01CE9" w:rsidRDefault="00F01CE9" w:rsidP="00F01CE9">
      <w:r>
        <w:t xml:space="preserve">select </w:t>
      </w:r>
      <w:proofErr w:type="spellStart"/>
      <w:r>
        <w:t>employee_name</w:t>
      </w:r>
      <w:proofErr w:type="spellEnd"/>
      <w:r>
        <w:t xml:space="preserve"> from </w:t>
      </w:r>
      <w:proofErr w:type="spellStart"/>
      <w:r>
        <w:t>sales_data</w:t>
      </w:r>
      <w:proofErr w:type="spellEnd"/>
    </w:p>
    <w:p w14:paraId="793CD1C0" w14:textId="77777777" w:rsidR="00F01CE9" w:rsidRDefault="00F01CE9" w:rsidP="00F01CE9">
      <w:r>
        <w:t xml:space="preserve">group by </w:t>
      </w:r>
      <w:proofErr w:type="spellStart"/>
      <w:r>
        <w:t>employee_name</w:t>
      </w:r>
      <w:proofErr w:type="spellEnd"/>
    </w:p>
    <w:p w14:paraId="2D47BCB2" w14:textId="77777777" w:rsidR="00F01CE9" w:rsidRDefault="00F01CE9" w:rsidP="00F01CE9">
      <w:r>
        <w:t>having sum(</w:t>
      </w:r>
      <w:proofErr w:type="spellStart"/>
      <w:r>
        <w:t>sale_amount</w:t>
      </w:r>
      <w:proofErr w:type="spellEnd"/>
      <w:r>
        <w:t>)</w:t>
      </w:r>
      <w:proofErr w:type="gramStart"/>
      <w:r>
        <w:t>&gt;(</w:t>
      </w:r>
      <w:proofErr w:type="gramEnd"/>
    </w:p>
    <w:p w14:paraId="341EBB93" w14:textId="77777777" w:rsidR="00F01CE9" w:rsidRDefault="00F01CE9" w:rsidP="00F01CE9">
      <w:r>
        <w:t>select avg(</w:t>
      </w:r>
      <w:proofErr w:type="spellStart"/>
      <w:r>
        <w:t>sale_amount</w:t>
      </w:r>
      <w:proofErr w:type="spellEnd"/>
      <w:r>
        <w:t xml:space="preserve">) from </w:t>
      </w:r>
      <w:proofErr w:type="spellStart"/>
      <w:r>
        <w:t>sales_data</w:t>
      </w:r>
      <w:proofErr w:type="spellEnd"/>
      <w:r>
        <w:t>);</w:t>
      </w:r>
    </w:p>
    <w:p w14:paraId="1A0ED81D" w14:textId="77777777" w:rsidR="00F01CE9" w:rsidRDefault="00F01CE9" w:rsidP="00F01CE9"/>
    <w:p w14:paraId="46857E9E" w14:textId="77777777" w:rsidR="00F01CE9" w:rsidRDefault="00F01CE9" w:rsidP="00F01CE9">
      <w:r>
        <w:t xml:space="preserve">CREATE DATABASE </w:t>
      </w:r>
      <w:proofErr w:type="spellStart"/>
      <w:r>
        <w:t>simple_sql</w:t>
      </w:r>
      <w:proofErr w:type="spellEnd"/>
      <w:r>
        <w:t>;</w:t>
      </w:r>
    </w:p>
    <w:p w14:paraId="0A574214" w14:textId="77777777" w:rsidR="00F01CE9" w:rsidRDefault="00F01CE9" w:rsidP="00F01CE9">
      <w:r>
        <w:t xml:space="preserve">USE </w:t>
      </w:r>
      <w:proofErr w:type="spellStart"/>
      <w:r>
        <w:t>simple_sql</w:t>
      </w:r>
      <w:proofErr w:type="spellEnd"/>
      <w:r>
        <w:t>;</w:t>
      </w:r>
    </w:p>
    <w:p w14:paraId="508EA21A" w14:textId="77777777" w:rsidR="00F01CE9" w:rsidRDefault="00F01CE9" w:rsidP="00F01CE9">
      <w:r>
        <w:t xml:space="preserve"> </w:t>
      </w:r>
    </w:p>
    <w:p w14:paraId="0AED9910" w14:textId="77777777" w:rsidR="00F01CE9" w:rsidRDefault="00F01CE9" w:rsidP="00F01CE9">
      <w:r>
        <w:t>CREATE TABLE employees (</w:t>
      </w:r>
    </w:p>
    <w:p w14:paraId="5815B794" w14:textId="77777777" w:rsidR="00F01CE9" w:rsidRDefault="00F01CE9" w:rsidP="00F01CE9"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14:paraId="54308E84" w14:textId="77777777" w:rsidR="00F01CE9" w:rsidRDefault="00F01CE9" w:rsidP="00F01CE9">
      <w:r>
        <w:t xml:space="preserve">   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5D8516A" w14:textId="77777777" w:rsidR="00F01CE9" w:rsidRDefault="00F01CE9" w:rsidP="00F01CE9"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14:paraId="36B84C30" w14:textId="77777777" w:rsidR="00F01CE9" w:rsidRDefault="00F01CE9" w:rsidP="00F01CE9">
      <w:r>
        <w:t xml:space="preserve">    salary INT,</w:t>
      </w:r>
    </w:p>
    <w:p w14:paraId="574FB0DE" w14:textId="77777777" w:rsidR="00F01CE9" w:rsidRDefault="00F01CE9" w:rsidP="00F01CE9">
      <w:r>
        <w:t xml:space="preserve">    age INT</w:t>
      </w:r>
    </w:p>
    <w:p w14:paraId="27410FEA" w14:textId="77777777" w:rsidR="00F01CE9" w:rsidRDefault="00F01CE9" w:rsidP="00F01CE9">
      <w:r>
        <w:t>);</w:t>
      </w:r>
    </w:p>
    <w:p w14:paraId="060C40A1" w14:textId="77777777" w:rsidR="00F01CE9" w:rsidRDefault="00F01CE9" w:rsidP="00F01CE9">
      <w:r>
        <w:t xml:space="preserve"> </w:t>
      </w:r>
    </w:p>
    <w:p w14:paraId="1F1811F1" w14:textId="77777777" w:rsidR="00F01CE9" w:rsidRDefault="00F01CE9" w:rsidP="00F01CE9">
      <w:r>
        <w:t>INSERT INTO employees VALUES</w:t>
      </w:r>
    </w:p>
    <w:p w14:paraId="79751FE4" w14:textId="77777777" w:rsidR="00F01CE9" w:rsidRDefault="00F01CE9" w:rsidP="00F01CE9">
      <w:r>
        <w:t>(1, 'Amit', 'HR', 30000, 25),</w:t>
      </w:r>
    </w:p>
    <w:p w14:paraId="1D5569C3" w14:textId="77777777" w:rsidR="00F01CE9" w:rsidRDefault="00F01CE9" w:rsidP="00F01CE9">
      <w:r>
        <w:lastRenderedPageBreak/>
        <w:t>(2, 'Neha', 'IT', 45000, 28),</w:t>
      </w:r>
    </w:p>
    <w:p w14:paraId="70C72219" w14:textId="77777777" w:rsidR="00F01CE9" w:rsidRDefault="00F01CE9" w:rsidP="00F01CE9">
      <w:r>
        <w:t>(3, 'Rahul', 'IT', 50000, 30),</w:t>
      </w:r>
    </w:p>
    <w:p w14:paraId="22740521" w14:textId="77777777" w:rsidR="00F01CE9" w:rsidRDefault="00F01CE9" w:rsidP="00F01CE9">
      <w:r>
        <w:t>(4, 'Divya', 'Sales', 40000, 26),</w:t>
      </w:r>
    </w:p>
    <w:p w14:paraId="57F59A21" w14:textId="77777777" w:rsidR="00F01CE9" w:rsidRDefault="00F01CE9" w:rsidP="00F01CE9">
      <w:r>
        <w:t>(5, 'Kiran', 'Sales', 35000, 24),</w:t>
      </w:r>
    </w:p>
    <w:p w14:paraId="0426C759" w14:textId="77777777" w:rsidR="00F01CE9" w:rsidRDefault="00F01CE9" w:rsidP="00F01CE9">
      <w:r>
        <w:t>(6, 'Meena', 'HR', 32000, 29);</w:t>
      </w:r>
    </w:p>
    <w:p w14:paraId="5EBA4F43" w14:textId="77777777" w:rsidR="00F01CE9" w:rsidRDefault="00F01CE9" w:rsidP="00F01CE9"/>
    <w:p w14:paraId="2C7FA471" w14:textId="77777777" w:rsidR="00F01CE9" w:rsidRDefault="00F01CE9" w:rsidP="00F01CE9">
      <w:r>
        <w:t>select * from employees;</w:t>
      </w:r>
    </w:p>
    <w:p w14:paraId="37D45A7E" w14:textId="77777777" w:rsidR="00F01CE9" w:rsidRDefault="00F01CE9" w:rsidP="00F01CE9"/>
    <w:p w14:paraId="68A06CA3" w14:textId="77777777" w:rsidR="00F01CE9" w:rsidRPr="00F01CE9" w:rsidRDefault="00F01CE9" w:rsidP="00F01CE9">
      <w:pPr>
        <w:rPr>
          <w:b/>
          <w:bCs/>
        </w:rPr>
      </w:pPr>
      <w:proofErr w:type="gramStart"/>
      <w:r w:rsidRPr="00F01CE9">
        <w:rPr>
          <w:b/>
          <w:bCs/>
        </w:rPr>
        <w:t>--  subquery</w:t>
      </w:r>
      <w:proofErr w:type="gramEnd"/>
      <w:r w:rsidRPr="00F01CE9">
        <w:rPr>
          <w:b/>
          <w:bCs/>
        </w:rPr>
        <w:t xml:space="preserve"> (always where clause)</w:t>
      </w:r>
    </w:p>
    <w:p w14:paraId="6D749363" w14:textId="77777777" w:rsidR="00F01CE9" w:rsidRPr="00F01CE9" w:rsidRDefault="00F01CE9" w:rsidP="00F01CE9">
      <w:pPr>
        <w:rPr>
          <w:b/>
          <w:bCs/>
        </w:rPr>
      </w:pPr>
      <w:r w:rsidRPr="00F01CE9">
        <w:rPr>
          <w:b/>
          <w:bCs/>
        </w:rPr>
        <w:t>-- show employees who earn more than avg salary</w:t>
      </w:r>
    </w:p>
    <w:p w14:paraId="2C472591" w14:textId="77777777" w:rsidR="00F01CE9" w:rsidRDefault="00F01CE9" w:rsidP="00F01CE9"/>
    <w:p w14:paraId="4078F508" w14:textId="77777777" w:rsidR="00F01CE9" w:rsidRDefault="00F01CE9" w:rsidP="00F01CE9">
      <w:r>
        <w:t xml:space="preserve">select * from employees </w:t>
      </w:r>
    </w:p>
    <w:p w14:paraId="7B5D0713" w14:textId="77777777" w:rsidR="00F01CE9" w:rsidRDefault="00F01CE9" w:rsidP="00F01CE9">
      <w:r>
        <w:t xml:space="preserve">where salary </w:t>
      </w:r>
      <w:proofErr w:type="gramStart"/>
      <w:r>
        <w:t>&gt;(</w:t>
      </w:r>
      <w:proofErr w:type="gramEnd"/>
    </w:p>
    <w:p w14:paraId="3AE55592" w14:textId="77777777" w:rsidR="00F01CE9" w:rsidRDefault="00F01CE9" w:rsidP="00F01CE9">
      <w:r>
        <w:t>select avg(salary) from employees);</w:t>
      </w:r>
    </w:p>
    <w:p w14:paraId="0B108AA6" w14:textId="77777777" w:rsidR="00F01CE9" w:rsidRDefault="00F01CE9" w:rsidP="00F01CE9"/>
    <w:p w14:paraId="14A3B628" w14:textId="77777777" w:rsidR="00F01CE9" w:rsidRPr="00F01CE9" w:rsidRDefault="00F01CE9" w:rsidP="00F01CE9">
      <w:pPr>
        <w:rPr>
          <w:b/>
          <w:bCs/>
        </w:rPr>
      </w:pPr>
      <w:r w:rsidRPr="00F01CE9">
        <w:rPr>
          <w:b/>
          <w:bCs/>
        </w:rPr>
        <w:t xml:space="preserve">-- inline </w:t>
      </w:r>
      <w:proofErr w:type="gramStart"/>
      <w:r w:rsidRPr="00F01CE9">
        <w:rPr>
          <w:b/>
          <w:bCs/>
        </w:rPr>
        <w:t>query(</w:t>
      </w:r>
      <w:proofErr w:type="gramEnd"/>
      <w:r w:rsidRPr="00F01CE9">
        <w:rPr>
          <w:b/>
          <w:bCs/>
        </w:rPr>
        <w:t>using from)</w:t>
      </w:r>
    </w:p>
    <w:p w14:paraId="172B005C" w14:textId="77777777" w:rsidR="00F01CE9" w:rsidRDefault="00F01CE9" w:rsidP="00F01CE9">
      <w:r>
        <w:t xml:space="preserve">select </w:t>
      </w:r>
      <w:proofErr w:type="spellStart"/>
      <w:r>
        <w:t>dept_</w:t>
      </w:r>
      <w:proofErr w:type="gramStart"/>
      <w:r>
        <w:t>avg.department</w:t>
      </w:r>
      <w:proofErr w:type="spellEnd"/>
      <w:proofErr w:type="gramEnd"/>
      <w:r>
        <w:t xml:space="preserve">, </w:t>
      </w:r>
      <w:proofErr w:type="spellStart"/>
      <w:r>
        <w:t>dept_avg.avg_salary</w:t>
      </w:r>
      <w:proofErr w:type="spellEnd"/>
    </w:p>
    <w:p w14:paraId="67B99985" w14:textId="77777777" w:rsidR="00F01CE9" w:rsidRDefault="00F01CE9" w:rsidP="00F01CE9">
      <w:r>
        <w:t>FROM (</w:t>
      </w:r>
    </w:p>
    <w:p w14:paraId="564363D3" w14:textId="77777777" w:rsidR="00F01CE9" w:rsidRDefault="00F01CE9" w:rsidP="00F01CE9">
      <w:r>
        <w:t xml:space="preserve">select department, avg(salary) as </w:t>
      </w:r>
      <w:proofErr w:type="spellStart"/>
      <w:r>
        <w:t>avg_salary</w:t>
      </w:r>
      <w:proofErr w:type="spellEnd"/>
      <w:r>
        <w:t xml:space="preserve"> from employees</w:t>
      </w:r>
    </w:p>
    <w:p w14:paraId="72596DB1" w14:textId="77777777" w:rsidR="00F01CE9" w:rsidRDefault="00F01CE9" w:rsidP="00F01CE9">
      <w:r>
        <w:t>group by department)</w:t>
      </w:r>
    </w:p>
    <w:p w14:paraId="73C52F93" w14:textId="10328B16" w:rsidR="00F01CE9" w:rsidRDefault="00F01CE9" w:rsidP="00F01CE9">
      <w:r>
        <w:t xml:space="preserve">as </w:t>
      </w:r>
      <w:proofErr w:type="spellStart"/>
      <w:r>
        <w:t>dept_avg</w:t>
      </w:r>
      <w:proofErr w:type="spellEnd"/>
      <w:r>
        <w:t>;</w:t>
      </w:r>
    </w:p>
    <w:p w14:paraId="6EBF1402" w14:textId="77777777" w:rsidR="00F01CE9" w:rsidRPr="00F01CE9" w:rsidRDefault="00F01CE9" w:rsidP="00F01CE9">
      <w:pPr>
        <w:rPr>
          <w:b/>
          <w:bCs/>
        </w:rPr>
      </w:pPr>
      <w:r w:rsidRPr="00F01CE9">
        <w:rPr>
          <w:b/>
          <w:bCs/>
        </w:rPr>
        <w:t xml:space="preserve">-- analytic function [ </w:t>
      </w:r>
      <w:proofErr w:type="gramStart"/>
      <w:r w:rsidRPr="00F01CE9">
        <w:rPr>
          <w:b/>
          <w:bCs/>
        </w:rPr>
        <w:t>RANK() ]</w:t>
      </w:r>
      <w:proofErr w:type="gramEnd"/>
    </w:p>
    <w:p w14:paraId="58F85924" w14:textId="7E0E80CA" w:rsidR="00F01CE9" w:rsidRPr="00F01CE9" w:rsidRDefault="00F01CE9" w:rsidP="00F01CE9">
      <w:pPr>
        <w:rPr>
          <w:b/>
          <w:bCs/>
        </w:rPr>
      </w:pPr>
      <w:r w:rsidRPr="00F01CE9">
        <w:rPr>
          <w:b/>
          <w:bCs/>
        </w:rPr>
        <w:t xml:space="preserve">-- show employees with their rank based on salary </w:t>
      </w:r>
      <w:proofErr w:type="gramStart"/>
      <w:r w:rsidRPr="00F01CE9">
        <w:rPr>
          <w:b/>
          <w:bCs/>
        </w:rPr>
        <w:t xml:space="preserve">( </w:t>
      </w:r>
      <w:proofErr w:type="spellStart"/>
      <w:r w:rsidRPr="00F01CE9">
        <w:rPr>
          <w:b/>
          <w:bCs/>
        </w:rPr>
        <w:t>hisghest</w:t>
      </w:r>
      <w:proofErr w:type="spellEnd"/>
      <w:proofErr w:type="gramEnd"/>
      <w:r w:rsidRPr="00F01CE9">
        <w:rPr>
          <w:b/>
          <w:bCs/>
        </w:rPr>
        <w:t xml:space="preserve"> first)</w:t>
      </w:r>
    </w:p>
    <w:p w14:paraId="4A80908C" w14:textId="77777777" w:rsidR="00F01CE9" w:rsidRDefault="00F01CE9" w:rsidP="00F01CE9">
      <w:r>
        <w:t xml:space="preserve">select </w:t>
      </w:r>
      <w:proofErr w:type="spellStart"/>
      <w:r>
        <w:t>emp_name</w:t>
      </w:r>
      <w:proofErr w:type="spellEnd"/>
      <w:r>
        <w:t xml:space="preserve">, department, salary, </w:t>
      </w:r>
      <w:proofErr w:type="gramStart"/>
      <w:r>
        <w:t>RANK(</w:t>
      </w:r>
      <w:proofErr w:type="gramEnd"/>
      <w:r>
        <w:t>) OVER</w:t>
      </w:r>
    </w:p>
    <w:p w14:paraId="413615DD" w14:textId="77777777" w:rsidR="00F01CE9" w:rsidRDefault="00F01CE9" w:rsidP="00F01CE9">
      <w:r>
        <w:t xml:space="preserve">(order by salary desc) as </w:t>
      </w:r>
      <w:proofErr w:type="spellStart"/>
      <w:r>
        <w:t>salary_rank</w:t>
      </w:r>
      <w:proofErr w:type="spellEnd"/>
    </w:p>
    <w:p w14:paraId="52F1924E" w14:textId="77777777" w:rsidR="00F01CE9" w:rsidRDefault="00F01CE9" w:rsidP="00F01CE9">
      <w:r>
        <w:t>from employees;</w:t>
      </w:r>
    </w:p>
    <w:p w14:paraId="18869E11" w14:textId="77777777" w:rsidR="00F01CE9" w:rsidRDefault="00F01CE9" w:rsidP="00F01CE9"/>
    <w:p w14:paraId="3DC5B6C6" w14:textId="6AE59466" w:rsidR="00F01CE9" w:rsidRDefault="00F01CE9" w:rsidP="00F01CE9">
      <w:r>
        <w:t xml:space="preserve">use </w:t>
      </w:r>
      <w:proofErr w:type="spellStart"/>
      <w:r>
        <w:t>analytics_practice</w:t>
      </w:r>
      <w:proofErr w:type="spellEnd"/>
      <w:r>
        <w:t xml:space="preserve">; </w:t>
      </w:r>
    </w:p>
    <w:p w14:paraId="6501A351" w14:textId="77777777" w:rsidR="00F01CE9" w:rsidRDefault="00F01CE9" w:rsidP="00F01CE9">
      <w:r>
        <w:t>CREATE TABLE customers (</w:t>
      </w:r>
    </w:p>
    <w:p w14:paraId="0AE34F05" w14:textId="77777777" w:rsidR="00F01CE9" w:rsidRDefault="00F01CE9" w:rsidP="00F01CE9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4D5B1835" w14:textId="77777777" w:rsidR="00F01CE9" w:rsidRDefault="00F01CE9" w:rsidP="00F01CE9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ABC753B" w14:textId="77777777" w:rsidR="00F01CE9" w:rsidRDefault="00F01CE9" w:rsidP="00F01CE9">
      <w:r>
        <w:t xml:space="preserve">    city </w:t>
      </w:r>
      <w:proofErr w:type="gramStart"/>
      <w:r>
        <w:t>VARCHAR(</w:t>
      </w:r>
      <w:proofErr w:type="gramEnd"/>
      <w:r>
        <w:t>50)</w:t>
      </w:r>
    </w:p>
    <w:p w14:paraId="0CE8958F" w14:textId="65CC54FE" w:rsidR="00F01CE9" w:rsidRDefault="00F01CE9" w:rsidP="00F01CE9">
      <w:r>
        <w:t>);</w:t>
      </w:r>
    </w:p>
    <w:p w14:paraId="51BE5A07" w14:textId="77777777" w:rsidR="00F01CE9" w:rsidRDefault="00F01CE9" w:rsidP="00F01CE9">
      <w:r>
        <w:t>INSERT INTO customers VALUES</w:t>
      </w:r>
    </w:p>
    <w:p w14:paraId="0E909889" w14:textId="77777777" w:rsidR="00F01CE9" w:rsidRDefault="00F01CE9" w:rsidP="00F01CE9">
      <w:r>
        <w:t>(1, 'Amit Sharma', 'Delhi'),</w:t>
      </w:r>
    </w:p>
    <w:p w14:paraId="5C387903" w14:textId="77777777" w:rsidR="00F01CE9" w:rsidRDefault="00F01CE9" w:rsidP="00F01CE9">
      <w:r>
        <w:t>(2, 'Neha Reddy', 'Hyderabad'),</w:t>
      </w:r>
    </w:p>
    <w:p w14:paraId="7D875F99" w14:textId="77777777" w:rsidR="00F01CE9" w:rsidRDefault="00F01CE9" w:rsidP="00F01CE9">
      <w:r>
        <w:t>(3, 'Rahul Iyer', 'Mumbai'),</w:t>
      </w:r>
    </w:p>
    <w:p w14:paraId="2C31D398" w14:textId="7D73C8D8" w:rsidR="00F01CE9" w:rsidRDefault="00F01CE9" w:rsidP="00F01CE9">
      <w:r>
        <w:t>(4, 'Divya Mehta', 'Chennai');</w:t>
      </w:r>
    </w:p>
    <w:p w14:paraId="0E8F454A" w14:textId="77777777" w:rsidR="00F01CE9" w:rsidRDefault="00F01CE9" w:rsidP="00F01CE9">
      <w:r>
        <w:t>CREATE TABLE orders (</w:t>
      </w:r>
    </w:p>
    <w:p w14:paraId="2961DDE8" w14:textId="77777777" w:rsidR="00F01CE9" w:rsidRDefault="00F01CE9" w:rsidP="00F01CE9">
      <w:r>
        <w:t xml:space="preserve">    </w:t>
      </w:r>
      <w:proofErr w:type="spellStart"/>
      <w:r>
        <w:t>order_id</w:t>
      </w:r>
      <w:proofErr w:type="spellEnd"/>
      <w:r>
        <w:t xml:space="preserve"> INT PRIMARY KEY,</w:t>
      </w:r>
    </w:p>
    <w:p w14:paraId="2A8AE5B3" w14:textId="77777777" w:rsidR="00F01CE9" w:rsidRDefault="00F01CE9" w:rsidP="00F01CE9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2D9AC464" w14:textId="77777777" w:rsidR="00F01CE9" w:rsidRDefault="00F01CE9" w:rsidP="00F01CE9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56D0B4B" w14:textId="77777777" w:rsidR="00F01CE9" w:rsidRDefault="00F01CE9" w:rsidP="00F01CE9">
      <w:r>
        <w:t xml:space="preserve">    </w:t>
      </w:r>
      <w:proofErr w:type="spellStart"/>
      <w:r>
        <w:t>order_amount</w:t>
      </w:r>
      <w:proofErr w:type="spellEnd"/>
      <w:r>
        <w:t xml:space="preserve"> INT,</w:t>
      </w:r>
    </w:p>
    <w:p w14:paraId="6357035A" w14:textId="77777777" w:rsidR="00F01CE9" w:rsidRDefault="00F01CE9" w:rsidP="00F01CE9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1C287BFF" w14:textId="77777777" w:rsidR="00F01CE9" w:rsidRDefault="00F01CE9" w:rsidP="00F01CE9">
      <w:r>
        <w:t>);</w:t>
      </w:r>
    </w:p>
    <w:p w14:paraId="5829B97B" w14:textId="77777777" w:rsidR="00F01CE9" w:rsidRDefault="00F01CE9" w:rsidP="00F01CE9">
      <w:r>
        <w:t xml:space="preserve"> </w:t>
      </w:r>
    </w:p>
    <w:p w14:paraId="53BD8756" w14:textId="77777777" w:rsidR="00F01CE9" w:rsidRDefault="00F01CE9" w:rsidP="00F01CE9">
      <w:r>
        <w:t>INSERT INTO orders VALUES</w:t>
      </w:r>
    </w:p>
    <w:p w14:paraId="28FDDE69" w14:textId="77777777" w:rsidR="00F01CE9" w:rsidRDefault="00F01CE9" w:rsidP="00F01CE9">
      <w:r>
        <w:t>(101, 1, 'Laptop', 55000),</w:t>
      </w:r>
    </w:p>
    <w:p w14:paraId="2E4A38C3" w14:textId="77777777" w:rsidR="00F01CE9" w:rsidRDefault="00F01CE9" w:rsidP="00F01CE9">
      <w:r>
        <w:t>(102, 2, 'Mouse', 500),</w:t>
      </w:r>
    </w:p>
    <w:p w14:paraId="707069C7" w14:textId="77777777" w:rsidR="00F01CE9" w:rsidRDefault="00F01CE9" w:rsidP="00F01CE9">
      <w:r>
        <w:t>(103, 1, 'Keyboard', 1500),</w:t>
      </w:r>
    </w:p>
    <w:p w14:paraId="2396E870" w14:textId="77777777" w:rsidR="00F01CE9" w:rsidRDefault="00F01CE9" w:rsidP="00F01CE9">
      <w:r>
        <w:t>(104, 3, 'Monitor', 7000),</w:t>
      </w:r>
    </w:p>
    <w:p w14:paraId="49933E4E" w14:textId="5DED01A6" w:rsidR="00F01CE9" w:rsidRDefault="00F01CE9" w:rsidP="00F01CE9">
      <w:r>
        <w:t>(105, 2, 'Printer', 8500);</w:t>
      </w:r>
    </w:p>
    <w:p w14:paraId="30CA2442" w14:textId="77777777" w:rsidR="00F01CE9" w:rsidRDefault="00F01CE9" w:rsidP="00F01CE9">
      <w:r>
        <w:lastRenderedPageBreak/>
        <w:t>select * from customers;</w:t>
      </w:r>
    </w:p>
    <w:p w14:paraId="36B653E8" w14:textId="68652ED2" w:rsidR="00F01CE9" w:rsidRDefault="00F01CE9" w:rsidP="00F01CE9">
      <w:r>
        <w:t>select * from orders;</w:t>
      </w:r>
    </w:p>
    <w:p w14:paraId="0BBDAAD3" w14:textId="77777777" w:rsidR="00F01CE9" w:rsidRPr="00F01CE9" w:rsidRDefault="00F01CE9" w:rsidP="00F01CE9">
      <w:pPr>
        <w:rPr>
          <w:b/>
          <w:bCs/>
        </w:rPr>
      </w:pPr>
      <w:r w:rsidRPr="00F01CE9">
        <w:rPr>
          <w:b/>
          <w:bCs/>
        </w:rPr>
        <w:t xml:space="preserve">-- INNER JOIN [ </w:t>
      </w:r>
      <w:proofErr w:type="gramStart"/>
      <w:r w:rsidRPr="00F01CE9">
        <w:rPr>
          <w:b/>
          <w:bCs/>
        </w:rPr>
        <w:t>intersection ]</w:t>
      </w:r>
      <w:proofErr w:type="gramEnd"/>
    </w:p>
    <w:p w14:paraId="064F1555" w14:textId="77777777" w:rsidR="00F01CE9" w:rsidRDefault="00F01CE9" w:rsidP="00F01CE9"/>
    <w:p w14:paraId="22F20598" w14:textId="77777777" w:rsidR="00F01CE9" w:rsidRDefault="00F01CE9" w:rsidP="00F01CE9">
      <w:r>
        <w:t xml:space="preserve">select </w:t>
      </w:r>
      <w:proofErr w:type="spellStart"/>
      <w:proofErr w:type="gramStart"/>
      <w:r>
        <w:t>customers.customer</w:t>
      </w:r>
      <w:proofErr w:type="gramEnd"/>
      <w:r>
        <w:t>_</w:t>
      </w:r>
      <w:proofErr w:type="gramStart"/>
      <w:r>
        <w:t>name,orders</w:t>
      </w:r>
      <w:proofErr w:type="gramEnd"/>
      <w:r>
        <w:t>.product_name</w:t>
      </w:r>
      <w:proofErr w:type="spellEnd"/>
      <w:r>
        <w:t xml:space="preserve">, </w:t>
      </w:r>
      <w:proofErr w:type="spellStart"/>
      <w:proofErr w:type="gramStart"/>
      <w:r>
        <w:t>orders.order</w:t>
      </w:r>
      <w:proofErr w:type="gramEnd"/>
      <w:r>
        <w:t>_amount</w:t>
      </w:r>
      <w:proofErr w:type="spellEnd"/>
    </w:p>
    <w:p w14:paraId="39CD5609" w14:textId="77777777" w:rsidR="00F01CE9" w:rsidRDefault="00F01CE9" w:rsidP="00F01CE9">
      <w:r>
        <w:t>from customers</w:t>
      </w:r>
    </w:p>
    <w:p w14:paraId="156A6B7E" w14:textId="77777777" w:rsidR="00F01CE9" w:rsidRDefault="00F01CE9" w:rsidP="00F01CE9">
      <w:r>
        <w:t>inner join orders</w:t>
      </w:r>
    </w:p>
    <w:p w14:paraId="2EAA7A8B" w14:textId="77777777" w:rsidR="00F01CE9" w:rsidRDefault="00F01CE9" w:rsidP="00F01CE9">
      <w:r>
        <w:t xml:space="preserve">on </w:t>
      </w:r>
      <w:proofErr w:type="spellStart"/>
      <w:proofErr w:type="gramStart"/>
      <w:r>
        <w:t>customers.customer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orders.customer</w:t>
      </w:r>
      <w:proofErr w:type="gramEnd"/>
      <w:r>
        <w:t>_id</w:t>
      </w:r>
      <w:proofErr w:type="spellEnd"/>
      <w:r>
        <w:t>;</w:t>
      </w:r>
    </w:p>
    <w:p w14:paraId="5D2C020F" w14:textId="77777777" w:rsidR="00F01CE9" w:rsidRDefault="00F01CE9" w:rsidP="00F01CE9"/>
    <w:p w14:paraId="7C57D1F0" w14:textId="77777777" w:rsidR="00F01CE9" w:rsidRPr="00F01CE9" w:rsidRDefault="00F01CE9" w:rsidP="00F01CE9">
      <w:pPr>
        <w:rPr>
          <w:b/>
          <w:bCs/>
        </w:rPr>
      </w:pPr>
      <w:r w:rsidRPr="00F01CE9">
        <w:rPr>
          <w:b/>
          <w:bCs/>
        </w:rPr>
        <w:t>-- LEFT JOIN</w:t>
      </w:r>
    </w:p>
    <w:p w14:paraId="501DD1E2" w14:textId="77777777" w:rsidR="00F01CE9" w:rsidRDefault="00F01CE9" w:rsidP="00F01CE9"/>
    <w:p w14:paraId="2309A1F2" w14:textId="77777777" w:rsidR="00F01CE9" w:rsidRDefault="00F01CE9" w:rsidP="00F01CE9">
      <w:r>
        <w:t xml:space="preserve">select </w:t>
      </w:r>
      <w:proofErr w:type="spellStart"/>
      <w:proofErr w:type="gramStart"/>
      <w:r>
        <w:t>customers.customer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orders.product</w:t>
      </w:r>
      <w:proofErr w:type="gramEnd"/>
      <w:r>
        <w:t>_name</w:t>
      </w:r>
      <w:proofErr w:type="spellEnd"/>
    </w:p>
    <w:p w14:paraId="43968865" w14:textId="77777777" w:rsidR="00F01CE9" w:rsidRDefault="00F01CE9" w:rsidP="00F01CE9">
      <w:r>
        <w:t>from customers</w:t>
      </w:r>
    </w:p>
    <w:p w14:paraId="00FB6F79" w14:textId="77777777" w:rsidR="00F01CE9" w:rsidRDefault="00F01CE9" w:rsidP="00F01CE9">
      <w:r>
        <w:t>left join orders</w:t>
      </w:r>
    </w:p>
    <w:p w14:paraId="48F03432" w14:textId="77777777" w:rsidR="00F01CE9" w:rsidRDefault="00F01CE9" w:rsidP="00F01CE9">
      <w:r>
        <w:t xml:space="preserve">on </w:t>
      </w:r>
      <w:proofErr w:type="spellStart"/>
      <w:proofErr w:type="gramStart"/>
      <w:r>
        <w:t>customers.customer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orders.customer</w:t>
      </w:r>
      <w:proofErr w:type="gramEnd"/>
      <w:r>
        <w:t>_id</w:t>
      </w:r>
      <w:proofErr w:type="spellEnd"/>
      <w:r>
        <w:t>;</w:t>
      </w:r>
    </w:p>
    <w:p w14:paraId="420F47B1" w14:textId="77777777" w:rsidR="00F01CE9" w:rsidRDefault="00F01CE9" w:rsidP="00F01CE9"/>
    <w:p w14:paraId="5F3E3B53" w14:textId="77777777" w:rsidR="00F01CE9" w:rsidRPr="00F01CE9" w:rsidRDefault="00F01CE9" w:rsidP="00F01CE9">
      <w:pPr>
        <w:rPr>
          <w:b/>
          <w:bCs/>
        </w:rPr>
      </w:pPr>
      <w:r w:rsidRPr="00F01CE9">
        <w:rPr>
          <w:b/>
          <w:bCs/>
        </w:rPr>
        <w:t>-- RIGHT JOIN</w:t>
      </w:r>
    </w:p>
    <w:p w14:paraId="7176B9D0" w14:textId="77777777" w:rsidR="00F01CE9" w:rsidRDefault="00F01CE9" w:rsidP="00F01CE9">
      <w:r>
        <w:t xml:space="preserve">select </w:t>
      </w:r>
      <w:proofErr w:type="spellStart"/>
      <w:proofErr w:type="gramStart"/>
      <w:r>
        <w:t>customers.customer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orders.product</w:t>
      </w:r>
      <w:proofErr w:type="gramEnd"/>
      <w:r>
        <w:t>_name</w:t>
      </w:r>
      <w:proofErr w:type="spellEnd"/>
    </w:p>
    <w:p w14:paraId="72C35885" w14:textId="77777777" w:rsidR="00F01CE9" w:rsidRDefault="00F01CE9" w:rsidP="00F01CE9">
      <w:r>
        <w:t>from customers</w:t>
      </w:r>
    </w:p>
    <w:p w14:paraId="4B27DF2D" w14:textId="77777777" w:rsidR="00F01CE9" w:rsidRDefault="00F01CE9" w:rsidP="00F01CE9">
      <w:r>
        <w:t>right join orders</w:t>
      </w:r>
    </w:p>
    <w:p w14:paraId="53A99ABC" w14:textId="77777777" w:rsidR="00F01CE9" w:rsidRDefault="00F01CE9" w:rsidP="00F01CE9">
      <w:r>
        <w:t xml:space="preserve">on </w:t>
      </w:r>
      <w:proofErr w:type="spellStart"/>
      <w:proofErr w:type="gramStart"/>
      <w:r>
        <w:t>customers.customer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orders.customer</w:t>
      </w:r>
      <w:proofErr w:type="gramEnd"/>
      <w:r>
        <w:t>_id</w:t>
      </w:r>
      <w:proofErr w:type="spellEnd"/>
      <w:r>
        <w:t>;</w:t>
      </w:r>
    </w:p>
    <w:p w14:paraId="2CA212E3" w14:textId="77777777" w:rsidR="00F01CE9" w:rsidRDefault="00F01CE9" w:rsidP="00F01CE9"/>
    <w:p w14:paraId="60BB5A37" w14:textId="77777777" w:rsidR="00F01CE9" w:rsidRPr="00F01CE9" w:rsidRDefault="00F01CE9" w:rsidP="00F01CE9">
      <w:pPr>
        <w:rPr>
          <w:b/>
          <w:bCs/>
        </w:rPr>
      </w:pPr>
      <w:r w:rsidRPr="00F01CE9">
        <w:rPr>
          <w:b/>
          <w:bCs/>
        </w:rPr>
        <w:t xml:space="preserve">-- FILTERING    </w:t>
      </w:r>
    </w:p>
    <w:p w14:paraId="0E80E253" w14:textId="77777777" w:rsidR="00F01CE9" w:rsidRDefault="00F01CE9" w:rsidP="00F01CE9">
      <w:r>
        <w:t xml:space="preserve">select </w:t>
      </w:r>
      <w:proofErr w:type="spellStart"/>
      <w:proofErr w:type="gramStart"/>
      <w:r>
        <w:t>customers.customer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orders.product</w:t>
      </w:r>
      <w:proofErr w:type="gramEnd"/>
      <w:r>
        <w:t>_name</w:t>
      </w:r>
      <w:proofErr w:type="spellEnd"/>
    </w:p>
    <w:p w14:paraId="017744AD" w14:textId="77777777" w:rsidR="00F01CE9" w:rsidRDefault="00F01CE9" w:rsidP="00F01CE9">
      <w:r>
        <w:t>from customers</w:t>
      </w:r>
    </w:p>
    <w:p w14:paraId="57924F01" w14:textId="77777777" w:rsidR="00F01CE9" w:rsidRDefault="00F01CE9" w:rsidP="00F01CE9">
      <w:r>
        <w:t>right join orders</w:t>
      </w:r>
    </w:p>
    <w:p w14:paraId="22EDAF02" w14:textId="77777777" w:rsidR="00F01CE9" w:rsidRDefault="00F01CE9" w:rsidP="00F01CE9">
      <w:r>
        <w:lastRenderedPageBreak/>
        <w:t xml:space="preserve">on </w:t>
      </w:r>
      <w:proofErr w:type="spellStart"/>
      <w:proofErr w:type="gramStart"/>
      <w:r>
        <w:t>customers.customer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orders.customer</w:t>
      </w:r>
      <w:proofErr w:type="gramEnd"/>
      <w:r>
        <w:t>_id</w:t>
      </w:r>
      <w:proofErr w:type="spellEnd"/>
    </w:p>
    <w:p w14:paraId="135FB646" w14:textId="77777777" w:rsidR="00F01CE9" w:rsidRDefault="00F01CE9" w:rsidP="00F01CE9">
      <w:r>
        <w:t xml:space="preserve">where </w:t>
      </w:r>
      <w:proofErr w:type="spellStart"/>
      <w:proofErr w:type="gramStart"/>
      <w:r>
        <w:t>orders.order</w:t>
      </w:r>
      <w:proofErr w:type="gramEnd"/>
      <w:r>
        <w:t>_amount</w:t>
      </w:r>
      <w:proofErr w:type="spellEnd"/>
      <w:r>
        <w:t>&gt;5000;</w:t>
      </w:r>
    </w:p>
    <w:p w14:paraId="59E04709" w14:textId="77777777" w:rsidR="00F01CE9" w:rsidRDefault="00F01CE9" w:rsidP="00F01CE9"/>
    <w:p w14:paraId="0C121989" w14:textId="77777777" w:rsidR="00F01CE9" w:rsidRPr="00F01CE9" w:rsidRDefault="00F01CE9" w:rsidP="00F01CE9">
      <w:pPr>
        <w:rPr>
          <w:b/>
          <w:bCs/>
        </w:rPr>
      </w:pPr>
      <w:r w:rsidRPr="00F01CE9">
        <w:rPr>
          <w:b/>
          <w:bCs/>
        </w:rPr>
        <w:t>-- ALIAS</w:t>
      </w:r>
    </w:p>
    <w:p w14:paraId="2D6A5A83" w14:textId="77777777" w:rsidR="00F01CE9" w:rsidRDefault="00F01CE9" w:rsidP="00F01CE9">
      <w:r>
        <w:t xml:space="preserve">select </w:t>
      </w:r>
      <w:proofErr w:type="spellStart"/>
      <w:proofErr w:type="gramStart"/>
      <w:r>
        <w:t>o.order</w:t>
      </w:r>
      <w:proofErr w:type="gramEnd"/>
      <w:r>
        <w:t>_</w:t>
      </w:r>
      <w:proofErr w:type="gramStart"/>
      <w:r>
        <w:t>id,c</w:t>
      </w:r>
      <w:proofErr w:type="gramEnd"/>
      <w:r>
        <w:t>.customer_</w:t>
      </w:r>
      <w:proofErr w:type="gramStart"/>
      <w:r>
        <w:t>name,c</w:t>
      </w:r>
      <w:proofErr w:type="gramEnd"/>
      <w:r>
        <w:t>.city</w:t>
      </w:r>
      <w:proofErr w:type="spellEnd"/>
      <w:r>
        <w:t xml:space="preserve">, </w:t>
      </w:r>
      <w:proofErr w:type="spellStart"/>
      <w:proofErr w:type="gramStart"/>
      <w:r>
        <w:t>o.product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o.order</w:t>
      </w:r>
      <w:proofErr w:type="gramEnd"/>
      <w:r>
        <w:t>_amount</w:t>
      </w:r>
      <w:proofErr w:type="spellEnd"/>
    </w:p>
    <w:p w14:paraId="641F20D7" w14:textId="77777777" w:rsidR="00F01CE9" w:rsidRDefault="00F01CE9" w:rsidP="00F01CE9">
      <w:r>
        <w:t xml:space="preserve">from orders </w:t>
      </w:r>
      <w:proofErr w:type="spellStart"/>
      <w:r>
        <w:t>o</w:t>
      </w:r>
      <w:proofErr w:type="spellEnd"/>
      <w:r>
        <w:t xml:space="preserve"> join customers c</w:t>
      </w:r>
    </w:p>
    <w:p w14:paraId="193BBC5D" w14:textId="77777777" w:rsidR="00F01CE9" w:rsidRDefault="00F01CE9" w:rsidP="00F01CE9">
      <w:r>
        <w:t xml:space="preserve">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;</w:t>
      </w:r>
    </w:p>
    <w:p w14:paraId="23B5F09D" w14:textId="77777777" w:rsidR="00F01CE9" w:rsidRDefault="00F01CE9" w:rsidP="00F01CE9"/>
    <w:p w14:paraId="15DC6CB0" w14:textId="77777777" w:rsidR="00F01CE9" w:rsidRPr="00F01CE9" w:rsidRDefault="00F01CE9" w:rsidP="00F01CE9">
      <w:pPr>
        <w:rPr>
          <w:b/>
          <w:bCs/>
        </w:rPr>
      </w:pPr>
      <w:r w:rsidRPr="00F01CE9">
        <w:rPr>
          <w:b/>
          <w:bCs/>
        </w:rPr>
        <w:t>-- HAVING</w:t>
      </w:r>
    </w:p>
    <w:p w14:paraId="44425183" w14:textId="77777777" w:rsidR="00F01CE9" w:rsidRDefault="00F01CE9" w:rsidP="00F01CE9">
      <w:r>
        <w:t xml:space="preserve">select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>, count(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3F3DE38F" w14:textId="77777777" w:rsidR="00F01CE9" w:rsidRDefault="00F01CE9" w:rsidP="00F01CE9">
      <w:r>
        <w:t>from customers c</w:t>
      </w:r>
    </w:p>
    <w:p w14:paraId="444FBE0A" w14:textId="77777777" w:rsidR="00F01CE9" w:rsidRDefault="00F01CE9" w:rsidP="00F01CE9">
      <w:r>
        <w:t xml:space="preserve">join 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</w:p>
    <w:p w14:paraId="423A5E59" w14:textId="77777777" w:rsidR="00F01CE9" w:rsidRDefault="00F01CE9" w:rsidP="00F01CE9">
      <w:r>
        <w:t xml:space="preserve">group by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</w:p>
    <w:p w14:paraId="54425891" w14:textId="77777777" w:rsidR="00F01CE9" w:rsidRDefault="00F01CE9" w:rsidP="00F01CE9">
      <w:r>
        <w:t xml:space="preserve">having </w:t>
      </w:r>
      <w:proofErr w:type="spellStart"/>
      <w:r>
        <w:t>total_orders</w:t>
      </w:r>
      <w:proofErr w:type="spellEnd"/>
      <w:r>
        <w:t xml:space="preserve"> &gt; 1;</w:t>
      </w:r>
    </w:p>
    <w:p w14:paraId="104CA385" w14:textId="77777777" w:rsidR="00F01CE9" w:rsidRDefault="00F01CE9" w:rsidP="00F01CE9"/>
    <w:p w14:paraId="6729EDEB" w14:textId="77777777" w:rsidR="00F01CE9" w:rsidRPr="00F01CE9" w:rsidRDefault="00F01CE9" w:rsidP="00F01CE9">
      <w:pPr>
        <w:rPr>
          <w:b/>
          <w:bCs/>
        </w:rPr>
      </w:pPr>
      <w:r w:rsidRPr="00F01CE9">
        <w:rPr>
          <w:b/>
          <w:bCs/>
        </w:rPr>
        <w:t>-- total amount spent by each customer</w:t>
      </w:r>
    </w:p>
    <w:p w14:paraId="4E9950F3" w14:textId="77777777" w:rsidR="00F01CE9" w:rsidRDefault="00F01CE9" w:rsidP="00F01CE9"/>
    <w:p w14:paraId="6AC3486D" w14:textId="77777777" w:rsidR="00F01CE9" w:rsidRDefault="00F01CE9" w:rsidP="00F01CE9">
      <w:r>
        <w:t xml:space="preserve">select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>, sum(</w:t>
      </w:r>
      <w:proofErr w:type="spellStart"/>
      <w:proofErr w:type="gramStart"/>
      <w:r>
        <w:t>o.order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14:paraId="60BE68BE" w14:textId="77777777" w:rsidR="00F01CE9" w:rsidRDefault="00F01CE9" w:rsidP="00F01CE9">
      <w:r>
        <w:t>from customers c</w:t>
      </w:r>
    </w:p>
    <w:p w14:paraId="03C5377D" w14:textId="77777777" w:rsidR="00F01CE9" w:rsidRDefault="00F01CE9" w:rsidP="00F01CE9">
      <w:r>
        <w:t>join orders o</w:t>
      </w:r>
    </w:p>
    <w:p w14:paraId="3FEE708E" w14:textId="77777777" w:rsidR="00F01CE9" w:rsidRDefault="00F01CE9" w:rsidP="00F01CE9"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</w:p>
    <w:p w14:paraId="3960CFA1" w14:textId="77777777" w:rsidR="00F01CE9" w:rsidRDefault="00F01CE9" w:rsidP="00F01CE9">
      <w:r>
        <w:t xml:space="preserve">group by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>;</w:t>
      </w:r>
    </w:p>
    <w:p w14:paraId="520A175F" w14:textId="77777777" w:rsidR="00F01CE9" w:rsidRDefault="00F01CE9" w:rsidP="00F01CE9"/>
    <w:p w14:paraId="682F8714" w14:textId="77777777" w:rsidR="00F01CE9" w:rsidRPr="00F01CE9" w:rsidRDefault="00F01CE9" w:rsidP="00F01CE9">
      <w:pPr>
        <w:rPr>
          <w:b/>
          <w:bCs/>
        </w:rPr>
      </w:pPr>
      <w:r w:rsidRPr="00F01CE9">
        <w:rPr>
          <w:b/>
          <w:bCs/>
        </w:rPr>
        <w:t>-- customers who have taken no orders</w:t>
      </w:r>
    </w:p>
    <w:p w14:paraId="025DF5DE" w14:textId="77777777" w:rsidR="00F01CE9" w:rsidRDefault="00F01CE9" w:rsidP="00F01CE9">
      <w:r>
        <w:t xml:space="preserve">select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</w:p>
    <w:p w14:paraId="69ADF2D4" w14:textId="77777777" w:rsidR="00F01CE9" w:rsidRDefault="00F01CE9" w:rsidP="00F01CE9">
      <w:r>
        <w:t>from customers c</w:t>
      </w:r>
    </w:p>
    <w:p w14:paraId="51499D29" w14:textId="77777777" w:rsidR="00F01CE9" w:rsidRDefault="00F01CE9" w:rsidP="00F01CE9">
      <w:r>
        <w:lastRenderedPageBreak/>
        <w:t xml:space="preserve">left join 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</w:p>
    <w:p w14:paraId="101F1F30" w14:textId="77777777" w:rsidR="00F01CE9" w:rsidRDefault="00F01CE9" w:rsidP="00F01CE9">
      <w:r>
        <w:t xml:space="preserve">where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is null;</w:t>
      </w:r>
    </w:p>
    <w:p w14:paraId="14FC407E" w14:textId="77777777" w:rsidR="00F01CE9" w:rsidRDefault="00F01CE9" w:rsidP="00F01CE9"/>
    <w:p w14:paraId="2C42E343" w14:textId="77777777" w:rsidR="00F01CE9" w:rsidRDefault="00F01CE9" w:rsidP="00F01CE9">
      <w:r>
        <w:t xml:space="preserve">select </w:t>
      </w:r>
      <w:proofErr w:type="spellStart"/>
      <w:proofErr w:type="gramStart"/>
      <w:r>
        <w:t>c.city</w:t>
      </w:r>
      <w:proofErr w:type="spellEnd"/>
      <w:proofErr w:type="gramEnd"/>
      <w:r>
        <w:t>, count(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14:paraId="1D1551BE" w14:textId="77777777" w:rsidR="00F01CE9" w:rsidRDefault="00F01CE9" w:rsidP="00F01CE9">
      <w:r>
        <w:t>from customers c</w:t>
      </w:r>
    </w:p>
    <w:p w14:paraId="55ED95AD" w14:textId="77777777" w:rsidR="00F01CE9" w:rsidRDefault="00F01CE9" w:rsidP="00F01CE9">
      <w:r>
        <w:t xml:space="preserve">join 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</w:p>
    <w:p w14:paraId="1693FBC5" w14:textId="77777777" w:rsidR="00F01CE9" w:rsidRDefault="00F01CE9" w:rsidP="00F01CE9">
      <w:r>
        <w:t xml:space="preserve">group by </w:t>
      </w:r>
      <w:proofErr w:type="spellStart"/>
      <w:proofErr w:type="gramStart"/>
      <w:r>
        <w:t>c.city</w:t>
      </w:r>
      <w:proofErr w:type="spellEnd"/>
      <w:proofErr w:type="gramEnd"/>
      <w:r>
        <w:t>;</w:t>
      </w:r>
    </w:p>
    <w:p w14:paraId="462E79F3" w14:textId="77777777" w:rsidR="00F01CE9" w:rsidRPr="000F699F" w:rsidRDefault="00F01CE9" w:rsidP="00F01CE9">
      <w:pPr>
        <w:rPr>
          <w:b/>
          <w:bCs/>
        </w:rPr>
      </w:pPr>
    </w:p>
    <w:p w14:paraId="05E9DF0E" w14:textId="77777777" w:rsidR="00F01CE9" w:rsidRDefault="00F01CE9"/>
    <w:sectPr w:rsidR="00F01C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7155175">
    <w:abstractNumId w:val="8"/>
  </w:num>
  <w:num w:numId="2" w16cid:durableId="1719552534">
    <w:abstractNumId w:val="6"/>
  </w:num>
  <w:num w:numId="3" w16cid:durableId="490802840">
    <w:abstractNumId w:val="5"/>
  </w:num>
  <w:num w:numId="4" w16cid:durableId="795490615">
    <w:abstractNumId w:val="4"/>
  </w:num>
  <w:num w:numId="5" w16cid:durableId="260575493">
    <w:abstractNumId w:val="7"/>
  </w:num>
  <w:num w:numId="6" w16cid:durableId="1060052056">
    <w:abstractNumId w:val="3"/>
  </w:num>
  <w:num w:numId="7" w16cid:durableId="1777484510">
    <w:abstractNumId w:val="2"/>
  </w:num>
  <w:num w:numId="8" w16cid:durableId="1952012430">
    <w:abstractNumId w:val="1"/>
  </w:num>
  <w:num w:numId="9" w16cid:durableId="1247039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6ACA"/>
    <w:rsid w:val="000F699F"/>
    <w:rsid w:val="0015074B"/>
    <w:rsid w:val="0029639D"/>
    <w:rsid w:val="00326F90"/>
    <w:rsid w:val="00A14775"/>
    <w:rsid w:val="00AA1D8D"/>
    <w:rsid w:val="00B07BDA"/>
    <w:rsid w:val="00B47730"/>
    <w:rsid w:val="00CB0664"/>
    <w:rsid w:val="00F01C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2AAEE6"/>
  <w14:defaultImageDpi w14:val="300"/>
  <w15:docId w15:val="{56FD0A3C-D963-4306-AC2F-8E6F4C72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anbu dharshini</cp:lastModifiedBy>
  <cp:revision>2</cp:revision>
  <dcterms:created xsi:type="dcterms:W3CDTF">2025-07-18T07:03:00Z</dcterms:created>
  <dcterms:modified xsi:type="dcterms:W3CDTF">2025-07-18T07:03:00Z</dcterms:modified>
  <cp:category/>
</cp:coreProperties>
</file>